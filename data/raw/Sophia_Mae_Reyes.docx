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Sophia Mae Reyes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Makati, Philippines | sophia.reyes@email.com |  +63 915 876 4321 </w:t>
      </w:r>
    </w:p>
    <w:p w:rsidR="00000000" w:rsidDel="00000000" w:rsidP="00000000" w:rsidRDefault="00000000" w:rsidRPr="00000000" w14:paraId="00000003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 in Artificial Intelligence – De La Salle University, 2021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Magna Cum Laude | Dean’s Lister (2017–2021)</w:t>
      </w:r>
    </w:p>
    <w:p w:rsidR="00000000" w:rsidDel="00000000" w:rsidP="00000000" w:rsidRDefault="00000000" w:rsidRPr="00000000" w14:paraId="00000006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Certifications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TensorFlow Developer Certificate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Hugging Face NLP Specialization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Azure AI Engineer Associate</w:t>
      </w:r>
    </w:p>
    <w:p w:rsidR="00000000" w:rsidDel="00000000" w:rsidP="00000000" w:rsidRDefault="00000000" w:rsidRPr="00000000" w14:paraId="0000000A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Python, PyTorch, TensorFlow, Hugging Face, NLP, Computer Vision, AWS, MLOps, Docker</w:t>
      </w:r>
    </w:p>
    <w:p w:rsidR="00000000" w:rsidDel="00000000" w:rsidP="00000000" w:rsidRDefault="00000000" w:rsidRPr="00000000" w14:paraId="0000000C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Engineer | VisionAI Corp. | 2022–Present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chatbot resolution rates by 30% by fine-tuning GPT-based conversational models tailored for customer support.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and deployed a recommendation system using TensorFlow, leading to a 12% increase in upselling conversions.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cloud costs by 18% by containerizing AI models and deploying them with AWS Lambda for scalable inference.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Specialist | NeuroNet Systems | 2021–2022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defect detection accuracy by 22% by developing convolutional neural networks in PyTorch for manufacturing pipelines.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model inference time by 40% using quantization and pruning, allowing faster real-time predictions.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Improved model throughput by 15% by building data augmentation pipelines that diversified training samples.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Assistant | DLSU AI Lab | 2020–2021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NLP models for Filipino-language sentiment analysis that achieved 89% accuracy on local social media datasets.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Co-authored two academic conference papers on natural language processing methods and transfer learning applications.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Improved experiment reproducibility by 25% by integrating MLflow tracking and structured version control.</w:t>
      </w:r>
    </w:p>
    <w:sectPr>
      <w:pgSz w:h="2016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6iClQ4BcERgRNUGVOGn1AdS/gg==">CgMxLjA4AHIhMXBLRlFEWEtjdy1HTmlXWTZSR2tSUXFQTFRYcDk5VWdC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