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Katrina Louise Tan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Manila, Philippines | katrina.tan@email.com | +63 927 555 8899 </w:t>
      </w:r>
    </w:p>
    <w:p w:rsidR="00000000" w:rsidDel="00000000" w:rsidP="00000000" w:rsidRDefault="00000000" w:rsidRPr="00000000" w14:paraId="00000003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M.S. in Data Science – Asian Institute of Management, 2021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Thesis: Ensemble Learning for Rare Disease Prediction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 in Statistics – University of Santo Tomas, 2018</w:t>
      </w:r>
    </w:p>
    <w:p w:rsidR="00000000" w:rsidDel="00000000" w:rsidP="00000000" w:rsidRDefault="00000000" w:rsidRPr="00000000" w14:paraId="00000007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Certifications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IBM Data Science Professional Certificate (Coursera)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Applied Machine Learning in Python (University of Michigan)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Certified Machine Learning – Specialty</w:t>
      </w:r>
    </w:p>
    <w:p w:rsidR="00000000" w:rsidDel="00000000" w:rsidP="00000000" w:rsidRDefault="00000000" w:rsidRPr="00000000" w14:paraId="0000000B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Python, R, scikit-learn, XGBoost, Time-Series Analysis, SQL, Statistics, Data Visualization, Machine Learning</w:t>
      </w:r>
    </w:p>
    <w:p w:rsidR="00000000" w:rsidDel="00000000" w:rsidP="00000000" w:rsidRDefault="00000000" w:rsidRPr="00000000" w14:paraId="0000000D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Scientist | HealthData Analytics | 2022–Present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Reduced hospital readmission rates by 15% by designing predictive models with scikit-learn and structured patient datasets.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Achieved 85% AUROC with a risk scoring system that identified high-risk patients for early intervention.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Decreased pipeline deployment time by 30% through the implementation of automated CI/CD workflows.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 Learning Analyst | RetailNext PH | 2020–2022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Increased ROI of marketing campaigns by 12% by clustering customers based on purchasing behavior.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Improved demand forecasting accuracy by 20% by combining ARIMA and Prophet time-series models.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Reduced ML training runtime by 35% by parallelizing workloads on GPU clusters.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Graduate Research Assistant | AIM | 2019–2020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Published a peer-reviewed paper on handling class imbalance in rare disease datasets.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ensemble cancer detection models that achieved 92% recall on imbalanced samples.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Improved reproducibility by standardizing Jupyter Notebook workflows and Dockerized environments.</w:t>
      </w:r>
    </w:p>
    <w:sectPr>
      <w:pgSz w:h="2016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qlORH1SUAG9/u5/5hTZkSqIPA==">CgMxLjA4AHIhMWt6cm1tRGI2RjB2OWZfeElIMUlpU0ltZG45LUktVEpl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