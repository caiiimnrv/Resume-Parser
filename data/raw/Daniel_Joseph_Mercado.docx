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Daniel Joseph Mercado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Pasig, Philippines | daniel.mercado@email.com |  +63 917 222 3344 </w:t>
      </w:r>
    </w:p>
    <w:p w:rsidR="00000000" w:rsidDel="00000000" w:rsidP="00000000" w:rsidRDefault="00000000" w:rsidRPr="00000000" w14:paraId="00000003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 in Information Systems – Ateneo de Manila University, 2019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Dean’s Lister (2016–2019)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Capstone Project: Customer Retention Models in Retail Banking</w:t>
      </w:r>
    </w:p>
    <w:p w:rsidR="00000000" w:rsidDel="00000000" w:rsidP="00000000" w:rsidRDefault="00000000" w:rsidRPr="00000000" w14:paraId="00000007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Certifications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Certified: Data Analyst Associate (Power BI)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for Analytics (DataCamp)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Tableau Desktop Specialist</w:t>
      </w:r>
    </w:p>
    <w:p w:rsidR="00000000" w:rsidDel="00000000" w:rsidP="00000000" w:rsidRDefault="00000000" w:rsidRPr="00000000" w14:paraId="0000000B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SQL, Power BI, Tableau, Python (Pandas, NumPy), Excel, Data Visualization, Data Cleaning, A/B Testing</w:t>
      </w:r>
    </w:p>
    <w:p w:rsidR="00000000" w:rsidDel="00000000" w:rsidP="00000000" w:rsidRDefault="00000000" w:rsidRPr="00000000" w14:paraId="0000000D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Analyst | FinServe PH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2020–Present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Increased customer retention by 10% by developing churn dashboards in Power BI with predictive KPI monitoring.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Cut reporting turnaround time by 50% by automating recurring SQL queries and Python scripts for financial metrics.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Enhanced business decision-making by presenting actionable insights from monthly sales trend analysis.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Intelligence Analyst | InsightWorks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2019–2020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Lifted digital campaign CTR by 18% by conducting A/B test analyses and refining audience targeting strategies.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Boosted dashboard adoption by 30% by redesigning BI reports into interactive, self-service formats for executives.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Reduced ETL errors by 25% by implementing automated data validation checks across multiple systems.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Analyst Intern | Globe Data Labs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2018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Shortened data-cleaning time by 40% by preprocessing 100K+ survey responses with Pandas and Excel macros.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Delivered insights that improved Net Promoter Score (NPS) by 5% for mobile customer feedback campaigns.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repetitive Excel tasks with VBA, reducing manual workload by 8 hours per week.</w:t>
      </w:r>
    </w:p>
    <w:sectPr>
      <w:pgSz w:h="2016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VxnJVEHdYH7Z4PIj4Rb5StuZMQ==">CgMxLjA4AHIhMV9WZlpSRWdBUU0ySHJZZFI4VEU3bHRDZkpiU1JWb3Fl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